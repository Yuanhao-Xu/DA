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280 (31.82%)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490 (55.68%)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240 (27.27%)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330 (37.50%)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(29.55%)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610 (69.32%)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360 (40.91%)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470 (53.41%)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370 (42.05%)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450 (51.14%)</w:t>
            </w:r>
          </w:p>
        </w:tc>
      </w:tr>
    </w:tbl>
    <w:p>
      <w:r>
        <w:br w:type="page"/>
      </w:r>
    </w:p>
    <w:p>
      <w:r>
        <w:t>All_Strategies_on_GEN5f5n.png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5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GEN5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GEN5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GEN5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GEN5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GEN5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GEN5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GEN5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GEN5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GEN5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