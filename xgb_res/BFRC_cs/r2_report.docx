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0.5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0.9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(18.73%)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(32.77%)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170 (79.59%)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(28.09%)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120 (56.18%)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180 (84.27%)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(18.73%)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(28.09%)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160 (74.91%)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(9.36%)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(28.09%)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180 (84.27%)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(18.73%)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(23.41%)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170 (79.59%)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(32.77%)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(46.82%)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(46.82%)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(46.82%)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170 (79.59%)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(23.41%)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(32.77%)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200 (93.63%)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GSi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(14.04%)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(23.41%)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140 (65.54%)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(28.09%)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(32.77%)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140 (65.54%)</w:t>
            </w:r>
          </w:p>
        </w:tc>
      </w:tr>
    </w:tbl>
    <w:p>
      <w:r>
        <w:br w:type="page"/>
      </w:r>
    </w:p>
    <w:p>
      <w:r>
        <w:t>All_Strategies_on_BFRC_cs.png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BFRC_c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BayesianALvs_RS_on_BFRC_cs.png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vs_RS_on_BFRC_c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EGALvs_RS_on_BFRC_cs.png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vs_RS_on_BFRC_c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GSBAGvs_RS_on_BFRC_cs.png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vs_RS_on_BFRC_c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GSivs_RS_on_BFRC_cs.png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ivs_RS_on_BFRC_c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GSxvs_RS_on_BFRC_cs.png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vs_RS_on_BFRC_c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GSyvs_RS_on_BFRC_cs.png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vs_RS_on_BFRC_c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LCMDvs_RS_on_BFRC_cs.png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vs_RS_on_BFRC_c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LL4ALvs_RS_on_BFRC_cs.png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vs_RS_on_BFRC_c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MCDvs_RS_on_BFRC_cs.png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vs_RS_on_BFRC_c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