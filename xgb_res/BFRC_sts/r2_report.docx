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0.5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0.9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(9.36%)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(28.09%)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(32.77%)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(46.82%)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150 (70.22%)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160 (74.91%)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(14.04%)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(18.73%)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(37.45%)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(23.41%)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(28.09%)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(42.13%)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(14.04%)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(18.73%)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(28.09%)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(60.86%)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150 (70.22%)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170 (79.59%)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(37.45%)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(37.45%)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(51.50%)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(14.04%)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(18.73%)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(32.77%)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GSi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(9.36%)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(14.04%)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(32.77%)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(28.09%)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(28.09%)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(46.82%)</w:t>
            </w:r>
          </w:p>
        </w:tc>
      </w:tr>
    </w:tbl>
    <w:p>
      <w:r>
        <w:br w:type="page"/>
      </w:r>
    </w:p>
    <w:p>
      <w:r>
        <w:t>All_Strategies_on_BFRC_sts.png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BFRC_s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BayesianALvs_RS_on_BFRC_sts.png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vs_RS_on_BFRC_s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EGALvs_RS_on_BFRC_sts.png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vs_RS_on_BFRC_s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GSBAGvs_RS_on_BFRC_sts.png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vs_RS_on_BFRC_s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GSivs_RS_on_BFRC_sts.png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ivs_RS_on_BFRC_s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GSxvs_RS_on_BFRC_sts.png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vs_RS_on_BFRC_s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GSyvs_RS_on_BFRC_sts.png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vs_RS_on_BFRC_st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LCMDvs_RS_on_BFRC_sts.png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vs_RS_on_BFRC_st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LL4ALvs_RS_on_BFRC_sts.png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vs_RS_on_BFRC_st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MCDvs_RS_on_BFRC_sts.png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vs_RS_on_BFRC_st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