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 (35.23%)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650 (73.86%)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700 (79.55%)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350 (39.77%)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730 (82.95%)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340 (38.64%)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700 (79.55%)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410 (46.59%)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680 (77.27%)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300 (34.09%)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420 (47.73%)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680 (77.27%)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 (35.23%)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690 (78.41%)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340 (38.64%)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700 (79.55%)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270 (30.68%)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380 (43.18%)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670 (76.14%)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710 (80.68%)</w:t>
            </w:r>
          </w:p>
        </w:tc>
      </w:tr>
    </w:tbl>
    <w:p>
      <w:r>
        <w:br w:type="page"/>
      </w:r>
    </w:p>
    <w:p>
      <w:r>
        <w:t>All_Strategies_on_GEN11f5n.png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11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11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11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11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11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11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11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11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11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11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