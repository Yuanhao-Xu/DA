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(9.36%)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(74.91%)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(60.86%)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(42.13%)</w:t>
            </w:r>
          </w:p>
        </w:tc>
      </w:tr>
    </w:tbl>
    <w:p>
      <w:r>
        <w:br w:type="page"/>
      </w:r>
    </w:p>
    <w:p>
      <w:r>
        <w:t>All_Strategies_on_BFRC_sts.png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s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BFRC_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BFRC_s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BFRC_s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BFRC_s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BFRC_s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BFRC_st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BFRC_s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BFRC_st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BFRC_st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