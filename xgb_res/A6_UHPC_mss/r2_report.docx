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(65.79%)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(82.24%)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(90.46%)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(82.24%)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(90.46%)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(32.89%)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(41.12%)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(49.34%)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(32.89%)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(32.89%)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(82.24%)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(41.12%)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(57.57%)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(65.79%)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(49.34%)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(57.57%)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(16.45%)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(24.67%)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(90.46%)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(41.12%)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(49.34%)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(49.34%)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(32.89%)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(41.12%)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(65.79%)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(41.12%)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(41.12%)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(74.01%)</w:t>
            </w:r>
          </w:p>
        </w:tc>
      </w:tr>
    </w:tbl>
    <w:p>
      <w:r>
        <w:br w:type="page"/>
      </w:r>
    </w:p>
    <w:p>
      <w:r>
        <w:t>All_Strategies_on_UHPC_mss.png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UHPC_m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UHPC_m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UHPC_m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UHPC_ms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UHPC_m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UHPC_ms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UHPC_m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UHPC_m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UHPC_m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UHPC_ms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