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0.6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0.8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(7.95%)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100 (11.36%)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200 (22.73%)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(17.05%)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390 (44.32%)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520 (59.09%)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(17.05%)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250 (28.41%)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140 (15.91%)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230 (26.14%)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190 (21.59%)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290 (32.95%)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400 (45.45%)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570 (64.77%)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(7.95%)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130 (14.77%)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260 (29.55%)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(7.95%)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150 (17.05%)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iGS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(7.95%)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120 (13.64%)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220 (25.00%)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180 (20.45%)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320 (36.36%)</w:t>
            </w:r>
          </w:p>
        </w:tc>
      </w:tr>
    </w:tbl>
    <w:p>
      <w:r>
        <w:br w:type="page"/>
      </w:r>
    </w:p>
    <w:p>
      <w:r>
        <w:t>All_Strategies_on_GEN7f5n.png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7f5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BayesianAL_vs_RS_on_GEN7f5n.png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vs_RS_on_GEN7f5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EGAL_vs_RS_on_GEN7f5n.png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vs_RS_on_GEN7f5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GSBAG_vs_RS_on_GEN7f5n.png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vs_RS_on_GEN7f5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GSx_vs_RS_on_GEN7f5n.png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vs_RS_on_GEN7f5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GSy_vs_RS_on_GEN7f5n.png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vs_RS_on_GEN7f5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iGS_vs_RS_on_GEN7f5n.png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GS_vs_RS_on_GEN7f5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LCMD_vs_RS_on_GEN7f5n.png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vs_RS_on_GEN7f5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LL4AL_vs_RS_on_GEN7f5n.png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vs_RS_on_GEN7f5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MCD_vs_RS_on_GEN7f5n.png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vs_RS_on_GEN7f5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