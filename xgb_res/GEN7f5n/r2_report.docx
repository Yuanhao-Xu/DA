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0.5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0.9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(11.36%)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530 (60.23%)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390 (44.32%)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720 (81.82%)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(17.05%)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640 (72.73%)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140 (15.91%)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550 (62.50%)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(12.50%)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620 (70.45%)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400 (45.45%)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800 (90.91%)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(14.77%)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660 (75.00%)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(7.95%)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530 (60.23%)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GSi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(13.64%)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600 (68.18%)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180 (20.45%)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650 (73.86%)</w:t>
            </w:r>
          </w:p>
        </w:tc>
      </w:tr>
    </w:tbl>
    <w:p>
      <w:r>
        <w:br w:type="page"/>
      </w:r>
    </w:p>
    <w:p>
      <w:r>
        <w:t>All_Strategies_on_GEN7f5n.png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GEN7f5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vs_RS_on_GEN7f5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vs_RS_on_GEN7f5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vs_RS_on_GEN7f5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GSivs_RS_on_GEN7f5n.png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vs_RS_on_GEN7f5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vs_RS_on_GEN7f5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vs_RS_on_GEN7f5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vs_RS_on_GEN7f5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vs_RS_on_GEN7f5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vs_RS_on_GEN7f5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