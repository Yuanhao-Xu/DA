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(56.18%)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(56.18%)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(51.50%)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(70.22%)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(46.82%)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(56.18%)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(42.13%)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(14.04%)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(23.41%)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(28.09%)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(32.77%)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(37.45%)</w:t>
            </w:r>
          </w:p>
        </w:tc>
      </w:tr>
    </w:tbl>
    <w:p>
      <w:r>
        <w:br w:type="page"/>
      </w:r>
    </w:p>
    <w:p>
      <w:r>
        <w:t>All_Strategies_on_BFRC_cs.png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BFRC_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BFRC_c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BFRC_c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BFRC_c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BFRC_c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BFRC_c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BFRC_c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BFRC_c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BFRC_c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MCD_vs_RS_on_BFRC_cs.png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BFRC_c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