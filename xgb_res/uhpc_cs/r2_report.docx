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(19.79%)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(46.17%)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(82.45%)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290 (95.65%)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(23.09%)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(42.88%)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(32.98%)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(65.96%)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(39.58%)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(65.96%)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(62.66%)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(75.86%)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(39.58%)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(56.07%)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(19.79%)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(39.58%)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(36.28%)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(42.88%)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(39.58%)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(75.86%)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</w:tbl>
    <w:p>
      <w:r>
        <w:br w:type="page"/>
      </w:r>
    </w:p>
    <w:p>
      <w:r>
        <w:t>All_Strategies_on_uhpc_cs.png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hpc_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uhpc_c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uhpc_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uhpc_c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uhpc_c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uhpc_c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uhpc_c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uhpc_c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uhpc_c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MCDvs_RS_on_uhpc_cs.png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uhpc_c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