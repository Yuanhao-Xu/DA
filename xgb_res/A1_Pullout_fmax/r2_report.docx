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(14.98%)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(14.98%)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</w:tbl>
    <w:p>
      <w:r>
        <w:br w:type="page"/>
      </w:r>
    </w:p>
    <w:p>
      <w:r>
        <w:t>All_Strategies_on_Pullout_fmax.png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Pullout_fma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Pullout_fma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Pullout_fma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Pullout_fma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Pullout_fma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Pullout_fma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Pullout_fma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Pullout_fma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Pullout_fma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Pullout_fma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