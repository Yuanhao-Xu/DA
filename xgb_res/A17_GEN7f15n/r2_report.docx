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(23.86%)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350 (39.77%)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240 (27.27%)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300 (34.09%)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390 (44.32%)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(19.32%)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320 (36.36%)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(23.86%)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360 (40.91%)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(18.18%)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250 (28.41%)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(21.59%)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410 (46.59%)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(15.91%)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240 (27.27%)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380 (43.18%)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(20.45%)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370 (42.05%)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(13.64%)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(21.59%)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260 (29.55%)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(21.59%)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240 (27.27%)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350 (39.77%)</w:t>
            </w:r>
          </w:p>
        </w:tc>
      </w:tr>
    </w:tbl>
    <w:p>
      <w:r>
        <w:br w:type="page"/>
      </w:r>
    </w:p>
    <w:p>
      <w:r>
        <w:t>All_Strategies_on_GEN7f15n.png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7f1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GEN7f1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GEN7f1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GEN7f1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GEN7f1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GEN7f1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GEN7f1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GEN7f1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GEN7f1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MCD_vs_RS_on_GEN7f15n.png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GEN7f1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