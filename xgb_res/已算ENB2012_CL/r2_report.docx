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(4.88%)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</w:tbl>
    <w:p>
      <w:r>
        <w:br w:type="page"/>
      </w:r>
    </w:p>
    <w:p>
      <w:r>
        <w:t>All_Strategies_on_ENB2012_CL.png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ENB2012_C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ENB2012_C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ENB2012_C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ENB2012_C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ENB2012_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ENB2012_C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ENB2012_C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ENB2012_C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ENB2012_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ENB2012_C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