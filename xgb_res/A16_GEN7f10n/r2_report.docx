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220 (25.00%)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 (35.23%)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(45.45%)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410 (46.59%)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380 (43.18%)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360 (40.91%)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(36.36%)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(36.36%)</w:t>
            </w:r>
          </w:p>
        </w:tc>
      </w:tr>
    </w:tbl>
    <w:p>
      <w:r>
        <w:br w:type="page"/>
      </w:r>
    </w:p>
    <w:p>
      <w:r>
        <w:t>All_Strategies_on_GEN7f10n.png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7f10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7f10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7f10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7f10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7f10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7f10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7f10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7f10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7f10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MCD_vs_RS_on_GEN7f10n.png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7f10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