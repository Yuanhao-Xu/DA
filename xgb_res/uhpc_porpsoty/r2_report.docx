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R2 Samples Report for 3 Thresholds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0"/>
              </w:rPr>
              <w:t>Strategy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0.5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0.7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0.9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RS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(23.15%)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(23.15%)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N/A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LL4AL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(23.15%)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 (34.72%)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N/A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LCMD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(23.15%)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(23.15%)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50 (57.87%)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MCD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 (34.72%)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 (34.72%)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60 (69.44%)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EGAL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(23.15%)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(23.15%)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50 (57.87%)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BayesianAL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 (34.72%)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 (34.72%)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50 (57.87%)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GSx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(23.15%)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(23.15%)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N/A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GSy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(23.15%)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(23.15%)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(23.15%)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GSi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(23.15%)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(23.15%)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40 (46.30%)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GSBAG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(23.15%)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(23.15%)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40 (46.30%)</w:t>
            </w:r>
          </w:p>
        </w:tc>
      </w:tr>
    </w:tbl>
    <w:p>
      <w:r>
        <w:br w:type="page"/>
      </w:r>
    </w:p>
    <w:p>
      <w:r>
        <w:t>All_Strategies_on_uhpc_porpsoty.png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_Strategies_on_uhpc_porpsot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BayesianALvs_RS_on_uhpc_porpsoty.png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yesianALvs_RS_on_uhpc_porpsot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EGALvs_RS_on_uhpc_porpsoty.png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GALvs_RS_on_uhpc_porpsoty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GSBAGvs_RS_on_uhpc_porpsoty.png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BAGvs_RS_on_uhpc_porpsoty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GSivs_RS_on_uhpc_porpsoty.png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ivs_RS_on_uhpc_porpsoty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GSxvs_RS_on_uhpc_porpsoty.png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xvs_RS_on_uhpc_porpsoty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GSyvs_RS_on_uhpc_porpsoty.png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yvs_RS_on_uhpc_porpsoty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LCMDvs_RS_on_uhpc_porpsoty.png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CMDvs_RS_on_uhpc_porpsoty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LL4ALvs_RS_on_uhpc_porpsoty.png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L4ALvs_RS_on_uhpc_porpsoty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MCDvs_RS_on_uhpc_porpsoty.png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CDvs_RS_on_uhpc_porpsoty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