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(7.95%)</w:t>
            </w:r>
          </w:p>
        </w:tc>
      </w:tr>
    </w:tbl>
    <w:p>
      <w:r>
        <w:br w:type="page"/>
      </w:r>
    </w:p>
    <w:p>
      <w:r>
        <w:t>All_Strategies_on_GEN3f5n.png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3f5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GEN3f5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GEN3f5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GEN3f5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GEN3f5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GEN3f5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GEN3f5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GEN3f5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GEN3f5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MCD_vs_RS_on_GEN3f5n.png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GEN3f5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