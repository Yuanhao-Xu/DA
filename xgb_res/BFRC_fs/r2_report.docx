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(45.92%)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(51.02%)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(10.20%)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(20.41%)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(45.92%)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(10.20%)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(86.73%)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(20.41%)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(51.02%)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(10.20%)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(56.12%)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(61.22%)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(66.33%)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(56.12%)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(10.20%)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(15.31%)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(40.82%)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(30.61%)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(35.71%)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(45.92%)</w:t>
            </w:r>
          </w:p>
        </w:tc>
      </w:tr>
    </w:tbl>
    <w:p>
      <w:r>
        <w:br w:type="page"/>
      </w:r>
    </w:p>
    <w:p>
      <w:r>
        <w:t>All_Strategies_on_BFRC_fs.png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f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BFRC_f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BFRC_f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BFRC_f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BFRC_f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BFRC_f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BFRC_f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BFRC_f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BFRC_f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MCDvs_RS_on_BFRC_fs.png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BFRC_f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