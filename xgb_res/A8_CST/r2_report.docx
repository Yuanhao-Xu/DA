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0.6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0.8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(36.41%)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(72.82%)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(48.54%)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(60.68%)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(72.82%)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(24.27%)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(36.41%)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(60.68%)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(36.41%)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(36.41%)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(60.68%)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(36.41%)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(48.54%)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(60.68%)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(36.41%)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(84.95%)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(84.95%)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(48.54%)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(60.68%)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(60.68%)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(36.41%)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(48.54%)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(84.95%)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iGS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(36.41%)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(60.68%)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(84.95%)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(48.54%)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(48.54%)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</w:tbl>
    <w:p>
      <w:r>
        <w:br w:type="page"/>
      </w:r>
    </w:p>
    <w:p>
      <w:r>
        <w:t>All_Strategies_on_CST.png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C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BayesianAL_vs_RS_on_CST.png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_vs_RS_on_C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EGAL_vs_RS_on_CST.png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_vs_RS_on_C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GSBAG_vs_RS_on_CST.png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_vs_RS_on_C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GSx_vs_RS_on_CST.png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_vs_RS_on_C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GSy_vs_RS_on_CST.png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_vs_RS_on_C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iGS_vs_RS_on_CST.png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GS_vs_RS_on_CS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LCMD_vs_RS_on_CST.png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_vs_RS_on_CS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LL4AL_vs_RS_on_CST.png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_vs_RS_on_CS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MCD_vs_RS_on_CST.png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_vs_RS_on_CS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