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0.5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0.9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(36.41%)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(72.82%)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(48.54%)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(60.68%)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(24.27%)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(36.41%)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(36.41%)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(36.41%)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(48.54%)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(48.54%)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(24.27%)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(84.95%)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(36.41%)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(60.68%)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(24.27%)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(48.54%)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GSi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(36.41%)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(60.68%)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(24.27%)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(48.54%)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</w:tbl>
    <w:p>
      <w:r>
        <w:br w:type="page"/>
      </w:r>
    </w:p>
    <w:p>
      <w:r>
        <w:t>All_Strategies_on_CST.png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C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BayesianALvs_RS_on_CST.png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vs_RS_on_C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EGALvs_RS_on_CST.png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vs_RS_on_C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GSBAGvs_RS_on_CST.png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vs_RS_on_C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GSivs_RS_on_CST.png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ivs_RS_on_C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GSxvs_RS_on_CST.png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vs_RS_on_C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GSyvs_RS_on_CST.png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vs_RS_on_C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LCMDvs_RS_on_CST.png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vs_RS_on_C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LL4ALvs_RS_on_CST.png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vs_RS_on_CS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MCDvs_RS_on_CST.png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vs_RS_on_CS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