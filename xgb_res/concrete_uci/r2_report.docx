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600 (72.82%)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(15.78%)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680 (82.52%)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420 (50.97%)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580 (70.39%)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(8.50%)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540 (65.53%)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(9.71%)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550 (66.75%)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(12.14%)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520 (63.11%)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(7.28%)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(14.56%)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700 (84.95%)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(12.14%)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660 (80.10%)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(4.85%)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420 (50.97%)</w:t>
            </w:r>
          </w:p>
        </w:tc>
      </w:tr>
    </w:tbl>
    <w:p>
      <w:r>
        <w:br w:type="page"/>
      </w:r>
    </w:p>
    <w:p>
      <w:r>
        <w:t>All_Strategies_on_concrete_uci.png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concrete_u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concrete_uc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concrete_uc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concrete_uc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concrete_uc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concrete_uc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concrete_uc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concrete_uci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concrete_uc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MCDvs_RS_on_concrete_uci.png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concrete_uc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