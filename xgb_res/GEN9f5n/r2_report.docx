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560 (63.64%)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480 (54.55%)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490 (55.68%)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550 (62.50%)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600 (68.18%)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170 (19.32%)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670 (76.14%)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550 (62.50%)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600 (68.18%)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570 (64.77%)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630 (71.59%)</w:t>
            </w:r>
          </w:p>
        </w:tc>
      </w:tr>
    </w:tbl>
    <w:p>
      <w:r>
        <w:br w:type="page"/>
      </w:r>
    </w:p>
    <w:p>
      <w:r>
        <w:t>All_Strategies_on_GEN9f5n.png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9f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GEN9f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GEN9f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GEN9f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GEN9f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GEN9f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GEN9f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GEN9f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GEN9f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MCDvs_RS_on_GEN9f5n.png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GEN9f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