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Dataset Analysis Report</w:t>
      </w:r>
    </w:p>
    <w:p>
      <w:pPr>
        <w:pStyle w:val="Heading1"/>
      </w:pPr>
      <w:r>
        <w:t>Missing Values Analysis</w:t>
      </w:r>
    </w:p>
    <w:p>
      <w:r>
        <w:t>Type_of_fiber               0</w:t>
        <w:br/>
        <w:t>Fiber_diameter              0</w:t>
        <w:br/>
        <w:t>Embedded_length             0</w:t>
        <w:br/>
        <w:t>Youngs_modulus_of_fiber     0</w:t>
        <w:br/>
        <w:t>Poisson_ratio_of_fiber      0</w:t>
        <w:br/>
        <w:t>Type_of_matrix              0</w:t>
        <w:br/>
        <w:t>Youngs_modulus_of_matrix    0</w:t>
        <w:br/>
        <w:t>Poissons_ratio_of_matrix    0</w:t>
        <w:br/>
        <w:t>Loading_rate                0</w:t>
        <w:br/>
        <w:t>Prepare_temperature         0</w:t>
        <w:br/>
        <w:t>Test_temperature            0</w:t>
        <w:br/>
        <w:t>Fmax                        0</w:t>
      </w:r>
    </w:p>
    <w:p>
      <w:pPr>
        <w:pStyle w:val="Heading1"/>
      </w:pPr>
      <w:r>
        <w:t>Descriptive Statistics</w:t>
      </w:r>
    </w:p>
    <w:p>
      <w:r>
        <w:t xml:space="preserve">       Type_of_fiber  Fiber_diameter  Embedded_length  Youngs_modulus_of_fiber  Poisson_ratio_of_fiber  Type_of_matrix  Youngs_modulus_of_matrix  Poissons_ratio_of_matrix  Loading_rate  Prepare_temperature  Test_temperature        Fmax</w:t>
        <w:br/>
        <w:t>count     918.000000      918.000000       918.000000               918.000000              918.000000      918.000000                918.000000                918.000000    918.000000           918.000000        918.000000  918.000000</w:t>
        <w:br/>
        <w:t>mean        5.044662       43.853377       393.328649               156.120011                0.254662        5.324619                  2.874815                  0.344891      0.098755           138.776688         20.853595    0.296307</w:t>
        <w:br/>
        <w:t>std         2.859709       81.276812       599.030812                99.150546                0.069780        2.933517                  0.755931                  0.020811      0.707716            89.393127         56.887546    0.445418</w:t>
        <w:br/>
        <w:t>min         1.000000        5.000000        24.500000                 3.390000                0.170000        1.000000                  1.200000                  0.310000      0.001700            20.000000       -196.000000    0.005000</w:t>
        <w:br/>
        <w:t>25%         3.000000        7.000000        63.125000                75.700000                0.200000        3.000000                  2.740000                  0.310000      0.010000            70.000000         25.000000    0.058000</w:t>
        <w:br/>
        <w:t>50%         4.000000        7.150000        82.150000               230.000000                0.260000        4.000000                  3.259000                  0.360000      0.014000           150.000000         25.000000    0.091000</w:t>
        <w:br/>
        <w:t>75%         6.000000       17.500000       329.400000               230.000000                0.260000        9.000000                  3.500000                  0.360000      0.020000           150.000000         25.000000    0.283500</w:t>
        <w:br/>
        <w:t>max        10.000000      300.000000      2018.000000               294.000000                0.370000       10.000000                  3.960000                  0.370000      6.000000           370.000000        120.000000    1.902000</w:t>
      </w:r>
    </w:p>
    <w:p>
      <w:pPr>
        <w:pStyle w:val="Heading1"/>
      </w:pPr>
      <w:r>
        <w:t>Correlation Matrix</w:t>
      </w:r>
    </w:p>
    <w:p>
      <w:r>
        <w:t xml:space="preserve">                          Type_of_fiber  Fiber_diameter  Embedded_length  Youngs_modulus_of_fiber  Poisson_ratio_of_fiber  Type_of_matrix  Youngs_modulus_of_matrix  Poissons_ratio_of_matrix  Loading_rate  Prepare_temperature  Test_temperature      Fmax</w:t>
        <w:br/>
        <w:t>Type_of_fiber                  1.000000        0.735924         0.787492                -0.819545                0.677912        0.657725                  0.277786                 -0.811583     -0.168918            -0.726643          0.215901  0.699768</w:t>
        <w:br/>
        <w:t>Fiber_diameter                 0.735924        1.000000         0.955074                -0.663785                0.671532        0.519979                  0.222253                 -0.690456     -0.054370            -0.532707          0.049037  0.974912</w:t>
        <w:br/>
        <w:t>Embedded_length                0.787492        0.955074         1.000000                -0.739683                0.645729        0.528400                  0.209623                 -0.691324     -0.068796            -0.566468          0.096892  0.942331</w:t>
        <w:br/>
        <w:t>Youngs_modulus_of_fiber       -0.819545       -0.663785        -0.739683                 1.000000               -0.452996       -0.492180                 -0.122530                  0.573344      0.165941             0.593836         -0.240017 -0.646510</w:t>
        <w:br/>
        <w:t>Poisson_ratio_of_fiber         0.677912        0.671532         0.645729                -0.452996                1.000000        0.650264                  0.295014                 -0.800622      0.080727            -0.527156          0.021820  0.555148</w:t>
        <w:br/>
        <w:t>Type_of_matrix                 0.657725        0.519979         0.528400                -0.492180                0.650264        1.000000                 -0.332143                 -0.644276     -0.180319            -0.450664          0.173000  0.439046</w:t>
        <w:br/>
        <w:t>Youngs_modulus_of_matrix       0.277786        0.222253         0.209623                -0.122530                0.295014       -0.332143                  1.000000                 -0.245114     -0.086607            -0.340928         -0.113226  0.232017</w:t>
        <w:br/>
        <w:t>Poissons_ratio_of_matrix      -0.811583       -0.690456        -0.691324                 0.573344               -0.800622       -0.644276                 -0.245114                  1.000000     -0.027400             0.547352          0.041313 -0.604123</w:t>
        <w:br/>
        <w:t>Loading_rate                  -0.168918       -0.054370        -0.068796                 0.165941                0.080727       -0.180319                 -0.086607                 -0.027400      1.000000             0.307808          0.116011 -0.064408</w:t>
        <w:br/>
        <w:t>Prepare_temperature           -0.726643       -0.532707        -0.566468                 0.593836               -0.527156       -0.450664                 -0.340928                  0.547352      0.307808             1.000000         -0.172095 -0.496981</w:t>
        <w:br/>
        <w:t>Test_temperature               0.215901        0.049037         0.096892                -0.240017                0.021820        0.173000                 -0.113226                  0.041313      0.116011            -0.172095          1.000000  0.053161</w:t>
        <w:br/>
        <w:t>Fmax                           0.699768        0.974912         0.942331                -0.646510                0.555148        0.439046                  0.232017                 -0.604123     -0.064408            -0.496981          0.053161  1.000000</w:t>
      </w:r>
    </w:p>
    <w:p>
      <w:pPr>
        <w:pStyle w:val="Heading1"/>
      </w:pPr>
      <w:r>
        <w:t>Histograms of Features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histogram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heatma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Feature Importances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gb_feature_importan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