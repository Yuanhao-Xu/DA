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Analysis Report</w:t>
      </w:r>
    </w:p>
    <w:p>
      <w:pPr>
        <w:pStyle w:val="Heading1"/>
      </w:pPr>
      <w:r>
        <w:t>Missing Values Analysis</w:t>
      </w:r>
    </w:p>
    <w:p>
      <w:r>
        <w:t>Cement                                0</w:t>
        <w:br/>
        <w:t>Slag                                  0</w:t>
        <w:br/>
        <w:t>Fly ash                               0</w:t>
        <w:br/>
        <w:t>Water                                 0</w:t>
        <w:br/>
        <w:t>SP                                    0</w:t>
        <w:br/>
        <w:t>Coarse Aggr.                          0</w:t>
        <w:br/>
        <w:t>Fine Aggr.                            0</w:t>
        <w:br/>
        <w:t>SLUMP(cm)                             0</w:t>
        <w:br/>
        <w:t>FLOW(cm)                              0</w:t>
        <w:br/>
        <w:t>Compressive Strength (28-day)(Mpa)    0</w:t>
      </w:r>
    </w:p>
    <w:p>
      <w:pPr>
        <w:pStyle w:val="Heading1"/>
      </w:pPr>
      <w:r>
        <w:t>Descriptive Statistics</w:t>
      </w:r>
    </w:p>
    <w:p>
      <w:r>
        <w:t xml:space="preserve">           Cement        Slag     Fly ash       Water          SP  Coarse Aggr.  Fine Aggr.   SLUMP(cm)   FLOW(cm)  Compressive Strength (28-day)(Mpa)</w:t>
        <w:br/>
        <w:t>count  103.000000  103.000000  103.000000  103.000000  103.000000    103.000000  103.000000  103.000000  103.00000                          103.000000</w:t>
        <w:br/>
        <w:t>mean   229.894175   77.973786  149.014563  197.167961    8.539806    883.978641  739.604854   18.048544   49.61068                           36.039417</w:t>
        <w:br/>
        <w:t>std     78.877230   60.461363   85.418080   20.208158    2.807530     88.391393   63.342117    8.750844   17.56861                            7.838232</w:t>
        <w:br/>
        <w:t>min    137.000000    0.000000    0.000000  160.000000    4.400000    708.000000  640.600000    0.000000   20.00000                           17.190000</w:t>
        <w:br/>
        <w:t>25%    152.000000    0.050000  115.500000  180.000000    6.000000    819.500000  684.500000   14.500000   38.50000                           30.900000</w:t>
        <w:br/>
        <w:t>50%    248.000000  100.000000  164.000000  196.000000    8.000000    879.000000  742.700000   21.500000   54.00000                           35.520000</w:t>
        <w:br/>
        <w:t>75%    303.900000  125.000000  235.950000  209.500000   10.000000    952.800000  788.000000   24.000000   63.75000                           41.205000</w:t>
        <w:br/>
        <w:t>max    374.000000  193.000000  260.000000  240.000000   19.000000   1049.900000  902.000000   29.000000   78.00000                           58.530000</w:t>
      </w:r>
    </w:p>
    <w:p>
      <w:pPr>
        <w:pStyle w:val="Heading1"/>
      </w:pPr>
      <w:r>
        <w:t>Correlation Matrix</w:t>
      </w:r>
    </w:p>
    <w:p>
      <w:r>
        <w:t xml:space="preserve">                                      Cement      Slag   Fly ash     Water        SP  Coarse Aggr.  Fine Aggr.  SLUMP(cm)  FLOW(cm)  Compressive Strength (28-day)(Mpa)</w:t>
        <w:br/>
        <w:t>Cement                              1.000000 -0.243553 -0.486535  0.221091 -0.106387     -0.309857    0.056959   0.145913  0.186461                            0.445725</w:t>
        <w:br/>
        <w:t>Slag                               -0.243553  1.000000 -0.322619 -0.026775  0.306504     -0.223792   -0.183522  -0.284037 -0.327231                           -0.331588</w:t>
        <w:br/>
        <w:t>Fly ash                            -0.486535 -0.322619  1.000000 -0.241321 -0.143508      0.172620   -0.282854  -0.118621 -0.055423                            0.444393</w:t>
        <w:br/>
        <w:t>Water                               0.221091 -0.026775 -0.241321  1.000000 -0.155456     -0.602201    0.114591   0.466568  0.632026                           -0.254235</w:t>
        <w:br/>
        <w:t>SP                                 -0.106387  0.306504 -0.143508 -0.155456  1.000000     -0.104159    0.058290  -0.212902 -0.176314                           -0.037871</w:t>
        <w:br/>
        <w:t>Coarse Aggr.                       -0.309857 -0.223792  0.172620 -0.602201 -0.104159      1.000000   -0.488537  -0.188157 -0.325787                           -0.160684</w:t>
        <w:br/>
        <w:t>Fine Aggr.                          0.056959 -0.183522 -0.282854  0.114591  0.058290     -0.488537    1.000000   0.202272  0.190370                           -0.154484</w:t>
        <w:br/>
        <w:t>SLUMP(cm)                           0.145913 -0.284037 -0.118621  0.466568 -0.212902     -0.188157    0.202272   1.000000  0.906135                           -0.223358</w:t>
        <w:br/>
        <w:t>FLOW(cm)                            0.186461 -0.327231 -0.055423  0.632026 -0.176314     -0.325787    0.190370   0.906135  1.000000                           -0.124029</w:t>
        <w:br/>
        <w:t>Compressive Strength (28-day)(Mpa)  0.445725 -0.331588  0.444393 -0.254235 -0.037871     -0.160684   -0.154484  -0.223358 -0.124029                            1.000000</w:t>
      </w:r>
    </w:p>
    <w:p>
      <w:pPr>
        <w:pStyle w:val="Heading1"/>
      </w:pPr>
      <w:r>
        <w:t>Histograms of Features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histo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gb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