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cement                           0</w:t>
        <w:br/>
        <w:t>blast_furnace_slag               0</w:t>
        <w:br/>
        <w:t>fly_ash                          0</w:t>
        <w:br/>
        <w:t>water                            0</w:t>
        <w:br/>
        <w:t>superplasticizer                 0</w:t>
        <w:br/>
        <w:t>coarse_aggregate                 0</w:t>
        <w:br/>
        <w:t>fine_aggregate                   0</w:t>
        <w:br/>
        <w:t>age                              0</w:t>
        <w:br/>
        <w:t>concrete_compressive_strength    0</w:t>
      </w:r>
    </w:p>
    <w:p>
      <w:pPr>
        <w:pStyle w:val="Heading1"/>
      </w:pPr>
      <w:r>
        <w:t>Descriptive Statistics</w:t>
      </w:r>
    </w:p>
    <w:p>
      <w:r>
        <w:t xml:space="preserve">            cement  blast_furnace_slag      fly_ash        water  superplasticizer  coarse_aggregate  fine_aggregate           age  concrete_compressive_strength</w:t>
        <w:br/>
        <w:t>count  1030.000000         1030.000000  1030.000000  1030.000000       1030.000000       1030.000000      1030.000000  1030.000000                    1030.000000</w:t>
        <w:br/>
        <w:t>mean    281.167864           73.895825    54.188350   181.567282          6.204660        972.918932       773.580485    45.662136                      35.817961</w:t>
        <w:br/>
        <w:t>std     104.506364           86.279342    63.997004    21.354219          5.973841         77.753954        80.175980    63.169912                      16.705742</w:t>
        <w:br/>
        <w:t>min     102.000000            0.000000     0.000000   121.800000          0.000000        801.000000       594.000000     1.000000                       2.330000</w:t>
        <w:br/>
        <w:t>25%     192.375000            0.000000     0.000000   164.900000          0.000000        932.000000       730.950000     7.000000                      23.710000</w:t>
        <w:br/>
        <w:t>50%     272.900000           22.000000     0.000000   185.000000          6.400000        968.000000       779.500000    28.000000                      34.445000</w:t>
        <w:br/>
        <w:t>75%     350.000000          142.950000   118.300000   192.000000         10.200000       1029.400000       824.000000    56.000000                      46.135000</w:t>
        <w:br/>
        <w:t>max     540.000000          359.400000   200.100000   247.000000         32.200000       1145.000000       992.600000   365.000000                      82.600000</w:t>
      </w:r>
    </w:p>
    <w:p>
      <w:pPr>
        <w:pStyle w:val="Heading1"/>
      </w:pPr>
      <w:r>
        <w:t>Correlation Matrix</w:t>
      </w:r>
    </w:p>
    <w:p>
      <w:r>
        <w:t xml:space="preserve">                                 cement  blast_furnace_slag   fly_ash     water  superplasticizer  coarse_aggregate  fine_aggregate        age  concrete_compressive_strength</w:t>
        <w:br/>
        <w:t>cement                         1.000000           -0.275216 -0.397467 -0.081587          0.092386         -0.109349        -0.222718  0.081946                       0.497832</w:t>
        <w:br/>
        <w:t>blast_furnace_slag            -0.275216            1.000000 -0.323580  0.107252          0.043270         -0.283999        -0.281603 -0.044246                       0.134829</w:t>
        <w:br/>
        <w:t>fly_ash                       -0.397467           -0.323580  1.000000 -0.256984          0.377503         -0.009961         0.079108 -0.154371                      -0.105755</w:t>
        <w:br/>
        <w:t>water                         -0.081587            0.107252 -0.256984  1.000000         -0.657533         -0.182294        -0.450661  0.277618                      -0.289633</w:t>
        <w:br/>
        <w:t>superplasticizer               0.092386            0.043270  0.377503 -0.657533          1.000000         -0.265999         0.222691 -0.192700                       0.366079</w:t>
        <w:br/>
        <w:t>coarse_aggregate              -0.109349           -0.283999 -0.009961 -0.182294         -0.265999          1.000000        -0.178481 -0.003016                      -0.164935</w:t>
        <w:br/>
        <w:t>fine_aggregate                -0.222718           -0.281603  0.079108 -0.450661          0.222691         -0.178481         1.000000 -0.156095                      -0.167241</w:t>
        <w:br/>
        <w:t>age                            0.081946           -0.044246 -0.154371  0.277618         -0.192700         -0.003016        -0.156095  1.000000                       0.328873</w:t>
        <w:br/>
        <w:t>concrete_compressive_strength  0.497832            0.134829 -0.105755 -0.289633          0.366079         -0.164935        -0.167241  0.328873                     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