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Dataset Analysis Report</w:t>
      </w:r>
    </w:p>
    <w:p>
      <w:pPr>
        <w:pStyle w:val="Heading1"/>
      </w:pPr>
      <w:r>
        <w:t>Missing Values Analysis</w:t>
      </w:r>
    </w:p>
    <w:p>
      <w:r>
        <w:t>Cement-to-cm³                        0</w:t>
        <w:br/>
        <w:t>Cement type (MPa)                    0</w:t>
        <w:br/>
        <w:t>Fly ash-to-cm                        0</w:t>
        <w:br/>
        <w:t>Slag-to-cm                           0</w:t>
        <w:br/>
        <w:t>Silica fume-to-cm                    0</w:t>
        <w:br/>
        <w:t>Metakaolin-to-cm                     0</w:t>
        <w:br/>
        <w:t>Nano silica-to-cm                    0</w:t>
        <w:br/>
        <w:t>Limestone-to-cm                      0</w:t>
        <w:br/>
        <w:t>Quartz powder-to-cm                  0</w:t>
        <w:br/>
        <w:t>Sand-to-cm                           0</w:t>
        <w:br/>
        <w:t>Maximum aggregate size (mm)          0</w:t>
        <w:br/>
        <w:t>Water-to-cm                          0</w:t>
        <w:br/>
        <w:t>Superplasticizer-to-cm               0</w:t>
        <w:br/>
        <w:t>Steel fiber volume (%)               0</w:t>
        <w:br/>
        <w:t>Aspect ratio of fibers               0</w:t>
        <w:br/>
        <w:t>Size of specimen (mm)                0</w:t>
        <w:br/>
        <w:t>28-day compressive strength (MPa)    0</w:t>
      </w:r>
    </w:p>
    <w:p>
      <w:pPr>
        <w:pStyle w:val="Heading1"/>
      </w:pPr>
      <w:r>
        <w:t>Descriptive Statistics</w:t>
      </w:r>
    </w:p>
    <w:p>
      <w:r>
        <w:t xml:space="preserve">       Cement-to-cm³  Cement type (MPa)  Fly ash-to-cm  Slag-to-cm  Silica fume-to-cm  Metakaolin-to-cm   Nano silica-to-cm  Limestone-to-cm  Quartz powder-to-cm  Sand-to-cm  Maximum aggregate size (mm)  Water-to-cm  Superplasticizer-to-cm  Steel fiber volume (%)  Aspect ratio of fibers  Size of specimen (mm)  28-day compressive strength (MPa)</w:t>
        <w:br/>
        <w:t>count     379.000000         379.000000     379.000000  379.000000         379.000000         379.000000         379.000000       379.000000           379.000000  379.000000                   379.000000   379.000000              379.000000              379.000000              379.000000             379.000000                         379.000000</w:t>
        <w:br/>
        <w:t>mean        0.751578          48.835092       0.048723    0.028469           0.158377           0.008990           0.003863         0.018555             0.077802    1.013845                     2.232612     0.189277                0.026658                1.052996               37.792524              48.935884                         139.067570</w:t>
        <w:br/>
        <w:t>std         0.135006           4.822358       0.109678    0.094391           0.081581           0.036976           0.013872         0.091442             0.127137    0.422198                     1.783399     0.028234                0.020168                1.440825               53.518506              17.040712                          32.925546</w:t>
        <w:br/>
        <w:t>min         0.173913          42.500000       0.000000    0.000000           0.000000           0.000000           0.000000         0.000000             0.000000    0.000000                     0.075000     0.098415                0.000000                0.000000                0.000000              40.000000                          57.011907</w:t>
        <w:br/>
        <w:t>25%         0.738857          42.500000       0.000000    0.000000           0.100000           0.000000           0.000000         0.000000             0.000000    0.879630                     0.600000     0.169685                0.018536                0.000000                0.000000              40.000000                         116.180808</w:t>
        <w:br/>
        <w:t>50%         0.793388          52.500000       0.000000    0.000000           0.180328           0.000000           0.000000         0.000000             0.000000    1.000000                     2.000000     0.191667                0.023143                0.002564               37.500000              40.000000                         141.467960</w:t>
        <w:br/>
        <w:t>75%         0.822388          52.500000       0.000000    0.000000           0.212952           0.000000           0.000000         0.000000             0.196038    1.224233                     5.000000     0.200000                0.030797                2.000000               65.000000              50.000000                         161.036923</w:t>
        <w:br/>
        <w:t>max         1.000000          52.500000       0.502806    0.695652           0.333333           0.285751           0.171875         1.088219             0.789474    2.071667                     5.000000     0.285761                0.238402                6.558363              400.000000             110.000000                         217.000000</w:t>
      </w:r>
    </w:p>
    <w:p>
      <w:pPr>
        <w:pStyle w:val="Heading1"/>
      </w:pPr>
      <w:r>
        <w:t>Correlation Matrix</w:t>
      </w:r>
    </w:p>
    <w:p>
      <w:r>
        <w:t xml:space="preserve">                                   Cement-to-cm³  Cement type (MPa)  Fly ash-to-cm  Slag-to-cm  Silica fume-to-cm  Metakaolin-to-cm   Nano silica-to-cm  Limestone-to-cm  Quartz powder-to-cm  Sand-to-cm  Maximum aggregate size (mm)  Water-to-cm  Superplasticizer-to-cm  Steel fiber volume (%)  Aspect ratio of fibers  Size of specimen (mm)  28-day compressive strength (MPa)</w:t>
        <w:br/>
        <w:t>Cement-to-cm³                           1.000000           0.094822      -0.562590   -0.617670          -0.192653          -0.046365           0.175226         0.103013             0.120171    0.089142                     0.030867     0.326891                0.239035               -0.165217               -0.064698               0.063710                          -0.034159</w:t>
        <w:br/>
        <w:t>Cement type (MPa)                       0.094822           1.000000       0.009324   -0.057854          -0.097808          -0.055501           0.120243        -0.028530             0.321200   -0.148480                    -0.076442    -0.116138                0.180809               -0.099629                0.085537              -0.276153                           0.179764</w:t>
        <w:br/>
        <w:t>Fly ash-to-cm                          -0.562590           0.009324       1.000000   -0.076205          -0.343066           0.069450          -0.080150        -0.090379            -0.259202    0.027522                     0.080894    -0.134081               -0.140770                0.078629                0.044810              -0.169432                           0.028191</w:t>
        <w:br/>
        <w:t>Slag-to-cm                             -0.617670          -0.057854      -0.076205    1.000000           0.002144          -0.073524          -0.007186         0.012016            -0.089481    0.036559                    -0.053701    -0.221179               -0.029142                0.107584                0.106475               0.054208                          -0.095304</w:t>
        <w:br/>
        <w:t>Silica fume-to-cm                      -0.192653          -0.097808      -0.343066    0.002144           1.000000          -0.373277          -0.313191        -0.155313             0.306275   -0.304290                    -0.086824    -0.273721               -0.182282                0.044001               -0.045173              -0.008551                           0.212461</w:t>
        <w:br/>
        <w:t>Metakaolin-to-cm                       -0.046365          -0.055501       0.069450   -0.073524          -0.373277           1.000000          -0.067874         0.166089            -0.149177    0.085518                     0.009380     0.315511               -0.083374               -0.034221               -0.065475               0.125347                          -0.148726</w:t>
        <w:br/>
        <w:t>Nano silica-to-cm                       0.175226           0.120243      -0.080150   -0.007186          -0.313191          -0.067874           1.000000         0.100936             0.085120    0.227650                    -0.088971     0.152424                0.279139                0.086666               -0.008945               0.066875                          -0.094990</w:t>
        <w:br/>
        <w:t>Limestone-to-cm                         0.103013          -0.028530      -0.090379    0.012016          -0.155313           0.166089           0.100936         1.000000            -0.037169    0.115039                    -0.113596     0.388697                0.029434               -0.049635               -0.062646               0.085208                          -0.073717</w:t>
        <w:br/>
        <w:t>Quartz powder-to-cm                     0.120171           0.321200      -0.259202   -0.089481           0.306275          -0.149177           0.085120        -0.037169             1.000000   -0.008104                    -0.241775     0.071575                0.263845                0.088637                0.178017               0.213628                           0.157782</w:t>
        <w:br/>
        <w:t>Sand-to-cm                              0.089142          -0.148480       0.027522    0.036559          -0.304290           0.085518           0.227650         0.115039            -0.008104    1.000000                    -0.247399     0.355302                0.173697               -0.122711               -0.161538               0.096918                          -0.419418</w:t>
        <w:br/>
        <w:t>Maximum aggregate size (mm)             0.030867          -0.076442       0.080894   -0.053701          -0.086824           0.009380          -0.088971        -0.113596            -0.241775   -0.247399                     1.000000    -0.126620                0.106808               -0.154265               -0.108677              -0.026771                           0.223831</w:t>
        <w:br/>
        <w:t>Water-to-cm                             0.326891          -0.116138      -0.134081   -0.221179          -0.273721           0.315511           0.152424         0.388697             0.071575    0.355302                    -0.126620     1.000000                0.198396               -0.138734               -0.051158               0.155651                          -0.125477</w:t>
        <w:br/>
        <w:t>Superplasticizer-to-cm                  0.239035           0.180809      -0.140770   -0.029142          -0.182282          -0.083374           0.279139         0.029434             0.263845    0.173697                     0.106808     0.198396                1.000000               -0.088922                0.055687              -0.062103                          -0.064633</w:t>
        <w:br/>
        <w:t>Steel fiber volume (%)                 -0.165217          -0.099629       0.078629    0.107584           0.044001          -0.034221           0.086666        -0.049635             0.088637   -0.122711                    -0.154265    -0.138734               -0.088922                1.000000                0.529665               0.220083                           0.326696</w:t>
        <w:br/>
        <w:t>Aspect ratio of fibers                 -0.064698           0.085537       0.044810    0.106475          -0.045173          -0.065475          -0.008945        -0.062646             0.178017   -0.161538                    -0.108677    -0.051158                0.055687                0.529665                1.000000               0.007286                           0.202658</w:t>
        <w:br/>
        <w:t>Size of specimen (mm)                   0.063710          -0.276153      -0.169432    0.054208          -0.008551           0.125347           0.066875         0.085208             0.213628    0.096918                    -0.026771     0.155651               -0.062103                0.220083                0.007286               1.000000                           0.071540</w:t>
        <w:br/>
        <w:t>28-day compressive strength (MPa)      -0.034159           0.179764       0.028191   -0.095304           0.212461          -0.148726          -0.094990        -0.073717             0.157782   -0.419418                     0.223831    -0.125477               -0.064633                0.326696                0.202658               0.071540                           1.000000</w:t>
      </w:r>
    </w:p>
    <w:p>
      <w:pPr>
        <w:pStyle w:val="Heading1"/>
      </w:pPr>
      <w:r>
        <w:t>Histograms of Features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histogram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Feature Importances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gb_feature_importan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