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Analysis Report</w:t>
      </w:r>
    </w:p>
    <w:p>
      <w:pPr>
        <w:pStyle w:val="Heading1"/>
      </w:pPr>
      <w:r>
        <w:t>Missing Values Analysis</w:t>
      </w:r>
    </w:p>
    <w:p>
      <w:r>
        <w:t>concrete(kg/m³)               0</w:t>
        <w:br/>
        <w:t>Fly Ash (kg/m³)               0</w:t>
        <w:br/>
        <w:t>Silica Fume (kg/m³)           0</w:t>
        <w:br/>
        <w:t>Coarse Aggregate (kg/m³)      0</w:t>
        <w:br/>
        <w:t>Fine Aggregate (kg/m³)        0</w:t>
        <w:br/>
        <w:t>Water (kg/m³)                 0</w:t>
        <w:br/>
        <w:t>Water Reducer (kg/m³)         0</w:t>
        <w:br/>
        <w:t>Fiber Diameter (mm)           0</w:t>
        <w:br/>
        <w:t>Fiber Length (mm)             0</w:t>
        <w:br/>
        <w:t>Fiber Content (%)             0</w:t>
        <w:br/>
        <w:t>Compressive Strength (MPa)    0</w:t>
      </w:r>
    </w:p>
    <w:p>
      <w:pPr>
        <w:pStyle w:val="Heading1"/>
      </w:pPr>
      <w:r>
        <w:t>Descriptive Statistics</w:t>
      </w:r>
    </w:p>
    <w:p>
      <w:r>
        <w:t xml:space="preserve">       concrete(kg/m³)  Fly Ash (kg/m³)  Silica Fume (kg/m³)  Coarse Aggregate (kg/m³)  Fine Aggregate (kg/m³)  Water (kg/m³)  Water Reducer (kg/m³)  Fiber Diameter (mm)  Fiber Length (mm)  Fiber Content (%)  Compressive Strength (MPa)</w:t>
        <w:br/>
        <w:t>count       267.000000       267.000000           267.000000                267.000000              267.000000     267.000000             267.000000           267.000000         267.000000         267.000000                  267.000000</w:t>
        <w:br/>
        <w:t>mean        401.094532        45.342921            13.136330               1078.721685              704.494195     175.749064               2.928202             0.015825          16.584270           0.123670                   49.518839</w:t>
        <w:br/>
        <w:t>std          75.927664        56.515023            28.859165                176.902265              108.877599      30.903305               1.944353             0.001851           5.931582           0.117605                   11.438847</w:t>
        <w:br/>
        <w:t>min         217.000000         0.000000             0.000000                512.000000              507.000000     112.000000               0.000000             0.013000           6.000000           0.000000                   23.330000</w:t>
        <w:br/>
        <w:t>25%         350.000000         0.000000             0.000000                992.500000              613.000000     160.000000               1.080000             0.015000          12.000000           0.050000                   41.800000</w:t>
        <w:br/>
        <w:t>50%         402.000000         0.000000             0.000000               1125.000000              689.600000     175.000000               3.360000             0.015000          18.000000           0.100000                   48.600000</w:t>
        <w:br/>
        <w:t>75%         450.000000        86.000000             0.000000               1181.300000              786.500000     185.000000               4.200000             0.017200          20.000000           0.160000                   59.100000</w:t>
        <w:br/>
        <w:t>max         613.330000       168.000000           126.000000               1540.000000             1193.660000     301.000000               8.000000             0.021000          30.000000           0.730000                   69.900000</w:t>
      </w:r>
    </w:p>
    <w:p>
      <w:pPr>
        <w:pStyle w:val="Heading1"/>
      </w:pPr>
      <w:r>
        <w:t>Correlation Matrix</w:t>
      </w:r>
    </w:p>
    <w:p>
      <w:r>
        <w:t xml:space="preserve">                            concrete(kg/m³)  Fly Ash (kg/m³)  Silica Fume (kg/m³)  Coarse Aggregate (kg/m³)  Fine Aggregate (kg/m³)  Water (kg/m³)  Water Reducer (kg/m³)  Fiber Diameter (mm)  Fiber Length (mm)  Fiber Content (%)  Compressive Strength (MPa)</w:t>
        <w:br/>
        <w:t>concrete(kg/m³)                    1.000000        -0.048688             0.201550                 -0.030551               -0.006824       0.623543              -0.011334            -0.074715           0.184296          -0.216842                    0.403855</w:t>
        <w:br/>
        <w:t>Fly Ash (kg/m³)                   -0.048688         1.000000            -0.213611                 -0.277220                0.346910       0.189923               0.037969            -0.371402          -0.134008           0.067410                   -0.129470</w:t>
        <w:br/>
        <w:t>Silica Fume (kg/m³)                0.201550        -0.213611             1.000000                 -0.039269               -0.107322      -0.064309               0.250723            -0.153715          -0.014531          -0.144975                    0.296514</w:t>
        <w:br/>
        <w:t>Coarse Aggregate (kg/m³)          -0.030551        -0.277220            -0.039269                  1.000000               -0.519399      -0.094608              -0.041174             0.182900           0.086780           0.136899                    0.036662</w:t>
        <w:br/>
        <w:t>Fine Aggregate (kg/m³)            -0.006824         0.346910            -0.107322                 -0.519399                1.000000       0.153693               0.068448             0.094180          -0.093490          -0.029871                   -0.204273</w:t>
        <w:br/>
        <w:t>Water (kg/m³)                      0.623543         0.189923            -0.064309                 -0.094608                0.153693       1.000000              -0.410088            -0.194273           0.268978           0.097187                   -0.075488</w:t>
        <w:br/>
        <w:t>Water Reducer (kg/m³)             -0.011334         0.037969             0.250723                 -0.041174                0.068448      -0.410088               1.000000            -0.055874          -0.317791          -0.079767                    0.222341</w:t>
        <w:br/>
        <w:t>Fiber Diameter (mm)               -0.074715        -0.371402            -0.153715                  0.182900                0.094180      -0.194273              -0.055874             1.000000           0.215444           0.131816                   -0.160752</w:t>
        <w:br/>
        <w:t>Fiber Length (mm)                  0.184296        -0.134008            -0.014531                  0.086780               -0.093490       0.268978              -0.317791             0.215444           1.000000           0.081632                   -0.014886</w:t>
        <w:br/>
        <w:t>Fiber Content (%)                 -0.216842         0.067410            -0.144975                  0.136899               -0.029871       0.097187              -0.079767             0.131816           0.081632           1.000000                   -0.292306</w:t>
        <w:br/>
        <w:t>Compressive Strength (MPa)         0.403855        -0.129470             0.296514                  0.036662               -0.204273      -0.075488               0.222341            -0.160752          -0.014886          -0.292306                    1.000000</w:t>
      </w:r>
    </w:p>
    <w:p>
      <w:pPr>
        <w:pStyle w:val="Heading1"/>
      </w:pPr>
      <w:r>
        <w:t>Histograms of Features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histo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gb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