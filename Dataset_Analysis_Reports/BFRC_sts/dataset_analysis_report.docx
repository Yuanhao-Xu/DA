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concrete(kg/m³)                     0</w:t>
        <w:br/>
        <w:t>Fly Ash (kg/m³)                     0</w:t>
        <w:br/>
        <w:t>Silica Fume (kg/m³)                 0</w:t>
        <w:br/>
        <w:t>Coarse Aggregate (kg/m³)            0</w:t>
        <w:br/>
        <w:t>Fine Aggregate (kg/m³)              0</w:t>
        <w:br/>
        <w:t>Water (kg/m³)                       0</w:t>
        <w:br/>
        <w:t>Water Reducer (kg/m³)               0</w:t>
        <w:br/>
        <w:t>Fiber Diameter (mm)                 0</w:t>
        <w:br/>
        <w:t>Fiber Length (mm)                   0</w:t>
        <w:br/>
        <w:t>Fiber Content (%)                   0</w:t>
        <w:br/>
        <w:t>Splitting Tensile Strength (MPa)    0</w:t>
      </w:r>
    </w:p>
    <w:p>
      <w:pPr>
        <w:pStyle w:val="Heading1"/>
      </w:pPr>
      <w:r>
        <w:t>Descriptive Statistics</w:t>
      </w:r>
    </w:p>
    <w:p>
      <w:r>
        <w:t xml:space="preserve">       concrete(kg/m³)  Fly Ash (kg/m³)  Silica Fume (kg/m³)  Coarse Aggregate (kg/m³)  Fine Aggregate (kg/m³)  Water (kg/m³)  Water Reducer (kg/m³)  Fiber Diameter (mm)  Fiber Length (mm)  Fiber Content (%)  Splitting Tensile Strength (MPa)</w:t>
        <w:br/>
        <w:t>count       267.000000       267.000000           267.000000                267.000000              267.000000     267.000000             267.000000           267.000000         267.000000         267.000000                        267.000000</w:t>
        <w:br/>
        <w:t>mean        402.544719        45.717453            16.429213               1079.504644              697.829438     177.606742               3.337865             0.015930          16.749064           0.126592                          4.348101</w:t>
        <w:br/>
        <w:t>std          73.920000        56.470326            31.284398                161.986898               88.452215      29.875916               2.242625             0.002699           6.376704           0.106337                          1.739823</w:t>
        <w:br/>
        <w:t>min         217.000000         0.000000             0.000000                512.000000              507.000000     125.000000               0.000000             0.013000           6.000000           0.000000                          2.200000</w:t>
        <w:br/>
        <w:t>25%         353.500000         0.000000             0.000000                998.000000              633.000000     160.000000               2.400000             0.015000          12.000000           0.050000                          3.182500</w:t>
        <w:br/>
        <w:t>50%         402.000000         0.000000             0.000000               1125.000000              688.000000     179.000000               4.000000             0.015000          18.000000           0.100000                          3.724000</w:t>
        <w:br/>
        <w:t>75%         450.000000        86.000000            20.000000               1180.000000              781.000000     188.000000               4.810000             0.015500          20.000000           0.200000                          4.885000</w:t>
        <w:br/>
        <w:t>max         613.330000       168.000000           126.000000               1540.000000              875.000000     301.000000               8.360000             0.030000          30.000000           0.500000                          9.800000</w:t>
      </w:r>
    </w:p>
    <w:p>
      <w:pPr>
        <w:pStyle w:val="Heading1"/>
      </w:pPr>
      <w:r>
        <w:t>Correlation Matrix</w:t>
      </w:r>
    </w:p>
    <w:p>
      <w:r>
        <w:t xml:space="preserve">                                  concrete(kg/m³)  Fly Ash (kg/m³)  Silica Fume (kg/m³)  Coarse Aggregate (kg/m³)  Fine Aggregate (kg/m³)  Water (kg/m³)  Water Reducer (kg/m³)  Fiber Diameter (mm)  Fiber Length (mm)  Fiber Content (%)  Splitting Tensile Strength (MPa)</w:t>
        <w:br/>
        <w:t>concrete(kg/m³)                          1.000000        -0.035504             0.133679                  0.003876               -0.061056       0.708138              -0.128188            -0.137989           0.192668          -0.169290                          0.229583</w:t>
        <w:br/>
        <w:t>Fly Ash (kg/m³)                         -0.035504         1.000000            -0.156940                 -0.318502                0.493797       0.072165               0.014571            -0.303287          -0.210047          -0.038094                          0.044086</w:t>
        <w:br/>
        <w:t>Silica Fume (kg/m³)                      0.133679        -0.156940             1.000000                 -0.002621               -0.131309      -0.168619               0.327221            -0.150023          -0.102046          -0.136230                          0.092773</w:t>
        <w:br/>
        <w:t>Coarse Aggregate (kg/m³)                 0.003876        -0.318502            -0.002621                  1.000000               -0.402870      -0.025605              -0.009120             0.183709           0.093962           0.146024                         -0.078662</w:t>
        <w:br/>
        <w:t>Fine Aggregate (kg/m³)                  -0.061056         0.493797            -0.131309                 -0.402870                1.000000       0.122644               0.073397             0.083060          -0.056050           0.036646                         -0.171432</w:t>
        <w:br/>
        <w:t>Water (kg/m³)                            0.708138         0.072165            -0.168619                 -0.025605                0.122644       1.000000              -0.312315            -0.129056           0.219448           0.007268                          0.077095</w:t>
        <w:br/>
        <w:t>Water Reducer (kg/m³)                   -0.128188         0.014571             0.327221                 -0.009120                0.073397      -0.312315               1.000000            -0.127891          -0.154464           0.112166                         -0.222922</w:t>
        <w:br/>
        <w:t>Fiber Diameter (mm)                     -0.137989        -0.303287            -0.150023                  0.183709                0.083060      -0.129056              -0.127891             1.000000           0.217077           0.235674                         -0.343024</w:t>
        <w:br/>
        <w:t>Fiber Length (mm)                        0.192668        -0.210047            -0.102046                  0.093962               -0.056050       0.219448              -0.154464             0.217077           1.000000           0.069533                          0.134164</w:t>
        <w:br/>
        <w:t>Fiber Content (%)                       -0.169290        -0.038094            -0.136230                  0.146024                0.036646       0.007268               0.112166             0.235674           0.069533           1.000000                         -0.153591</w:t>
        <w:br/>
        <w:t>Splitting Tensile Strength (MPa)         0.229583         0.044086             0.092773                 -0.078662               -0.171432       0.077095              -0.222922            -0.343024           0.134164          -0.153591         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