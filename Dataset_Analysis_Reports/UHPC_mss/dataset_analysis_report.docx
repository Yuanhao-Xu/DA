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Cement-to-cm                   0</w:t>
        <w:br/>
        <w:t>Cement type (MPa)              0</w:t>
        <w:br/>
        <w:t>Fly ash-to-cm                  0</w:t>
        <w:br/>
        <w:t>Slag-to-cm                     0</w:t>
        <w:br/>
        <w:t>Silica fume-to-cm              0</w:t>
        <w:br/>
        <w:t>Metakaolin-to-cm               0</w:t>
        <w:br/>
        <w:t>Nano silica-to-cm              0</w:t>
        <w:br/>
        <w:t>Limestone-to-cm                0</w:t>
        <w:br/>
        <w:t>Quartz powder-to-cm            0</w:t>
        <w:br/>
        <w:t>Sand-to-cm                     0</w:t>
        <w:br/>
        <w:t>Maximum aggregate size (mm)    0</w:t>
        <w:br/>
        <w:t>Water-to-cm                    0</w:t>
        <w:br/>
        <w:t>Superplasticizer-to-cm         0</w:t>
        <w:br/>
        <w:t>Steel fiber volume (%)         0</w:t>
        <w:br/>
        <w:t>Aspect ratio of fibers         0</w:t>
        <w:br/>
        <w:t>Mini-slump spread (mm)         0</w:t>
      </w:r>
    </w:p>
    <w:p>
      <w:pPr>
        <w:pStyle w:val="Heading1"/>
      </w:pPr>
      <w:r>
        <w:t>Descriptive Statistics</w:t>
      </w:r>
    </w:p>
    <w:p>
      <w:r>
        <w:t xml:space="preserve">       Cement-to-cm  Cement type (MPa)  Fly ash-to-cm  Slag-to-cm  Silica fume-to-cm  Metakaolin-to-cm  Nano silica-to-cm  Limestone-to-cm  Quartz powder-to-cm  Sand-to-cm  Maximum aggregate size (mm)  Water-to-cm  Superplasticizer-to-cm  Steel fiber volume (%)  Aspect ratio of fibers  Mini-slump spread (mm)</w:t>
        <w:br/>
        <w:t>count    152.000000         152.000000     152.000000  152.000000         152.000000        152.000000         152.000000       152.000000           152.000000  152.000000                   152.000000   152.000000              152.000000              152.000000              152.000000              152.000000</w:t>
        <w:br/>
        <w:t>mean       0.707888          50.263158       0.035526    0.062757           0.183053          0.005776           0.005132         0.030395             1.078118    1.046513                     0.109257     0.190579                0.023711                1.007368               32.920250              232.604855</w:t>
        <w:br/>
        <w:t>std        0.154389           4.180904       0.089048    0.137471           0.082405          0.032188           0.014130         0.122599             0.220381    0.741751                     0.128368     0.027072                0.011403                1.014501               32.478883               63.671092</w:t>
        <w:br/>
        <w:t>min        0.280000          42.500000       0.000000    0.000000           0.000000          0.000000           0.000000         0.000000             0.264000    0.110000                     0.000000     0.131000                0.002000                0.000000                0.000000              100.820000</w:t>
        <w:br/>
        <w:t>25%        0.656000          52.500000       0.000000    0.000000           0.123000          0.000000           0.000000         0.000000             0.970000    0.600000                     0.000000     0.172000                0.020000                0.000000                0.000000              183.057250</w:t>
        <w:br/>
        <w:t>50%        0.758000          52.500000       0.000000    0.000000           0.200000          0.000000           0.000000         0.000000             1.031500    0.600000                     0.000000     0.190000                0.023000                1.000000               45.000000              211.000000</w:t>
        <w:br/>
        <w:t>75%        0.800000          52.500000       0.000000    0.000000           0.250000          0.000000           0.000000         0.000000             1.227000    1.250000                     0.225250     0.200000                0.026000                2.000000               65.000000              283.284000</w:t>
        <w:br/>
        <w:t>max        0.909000          52.500000       0.450000    0.520000           0.333000          0.286000           0.056000         1.088000             1.630000    2.360000                     0.379000     0.286000                0.058000                3.000000               80.000000              382.675000</w:t>
      </w:r>
    </w:p>
    <w:p>
      <w:pPr>
        <w:pStyle w:val="Heading1"/>
      </w:pPr>
      <w:r>
        <w:t>Correlation Matrix</w:t>
      </w:r>
    </w:p>
    <w:p>
      <w:r>
        <w:t xml:space="preserve">                             Cement-to-cm  Cement type (MPa)  Fly ash-to-cm  Slag-to-cm  Silica fume-to-cm  Metakaolin-to-cm  Nano silica-to-cm  Limestone-to-cm  Quartz powder-to-cm  Sand-to-cm  Maximum aggregate size (mm)  Water-to-cm  Superplasticizer-to-cm  Steel fiber volume (%)  Aspect ratio of fibers  Mini-slump spread (mm)</w:t>
        <w:br/>
        <w:t>Cement-to-cm                     1.000000           0.414308      -0.239171   -0.819061          -0.325280          0.036771           0.368255         0.101710             0.141137   -0.146015                     0.353760     0.483644                0.524796               -0.071026               -0.002046                0.275609</w:t>
        <w:br/>
        <w:t>Cement type (MPa)                0.414308           1.000000      -0.105324   -0.278066          -0.126521         -0.219776           0.090213        -0.261061             0.062174   -0.697415                     0.294878     0.142580                0.150238               -0.388300               -0.317501                0.238837</w:t>
        <w:br/>
        <w:t>Fly ash-to-cm                   -0.239171          -0.105324       1.000000   -0.183333          -0.328282          0.072359          -0.145850        -0.099565            -0.082118    0.310497                    -0.341808    -0.161021                0.132909                0.293317                0.226109                0.218431</w:t>
        <w:br/>
        <w:t>Slag-to-cm                      -0.819061          -0.278066      -0.183333    1.000000           0.116790         -0.082465          -0.123580        -0.019773             0.024667    0.024774                    -0.323742    -0.294274               -0.433565               -0.012312               -0.065895               -0.106147</w:t>
        <w:br/>
        <w:t>Silica fume-to-cm               -0.325280          -0.126521      -0.328282    0.116790           1.000000         -0.388966          -0.470670        -0.214131            -0.355901   -0.161908                     0.301523    -0.483188               -0.534259               -0.158752               -0.141108               -0.675941</w:t>
        <w:br/>
        <w:t>Metakaolin-to-cm                 0.036771          -0.219776       0.072359   -0.082465          -0.388966          1.000000          -0.065605         0.417417             0.155138   -0.003949                    -0.153748     0.424974                0.012975               -0.084056               -0.086335                0.110109</w:t>
        <w:br/>
        <w:t>Nano silica-to-cm                0.368255           0.090213      -0.145850   -0.123580          -0.470670         -0.065605           1.000000         0.000268             0.466031    0.354619                     0.026222     0.449100                0.746311                0.166203                0.258334                0.347002</w:t>
        <w:br/>
        <w:t>Limestone-to-cm                  0.101710          -0.261061      -0.099565   -0.019773          -0.214131          0.417417           0.000268         1.000000            -0.083153    0.011878                    -0.071394     0.489281               -0.149163               -0.059424               -0.079099                0.226416</w:t>
        <w:br/>
        <w:t>Quartz powder-to-cm              0.141137           0.062174      -0.082118    0.024667          -0.355901          0.155138           0.466031        -0.083153             1.000000    0.085206                     0.094677     0.457027                0.365089               -0.183081               -0.132184                0.267848</w:t>
        <w:br/>
        <w:t>Sand-to-cm                      -0.146015          -0.697415       0.310497    0.024774          -0.161908         -0.003949           0.354619         0.011878             0.085206    1.000000                    -0.331871    -0.022384                0.424600                0.498476                0.476224                0.075634</w:t>
        <w:br/>
        <w:t>Maximum aggregate size (mm)      0.353760           0.294878      -0.341808   -0.323742           0.301523         -0.153748           0.026222        -0.071394             0.094677   -0.331871                     1.000000     0.172868                0.188843               -0.185071               -0.061059               -0.255104</w:t>
        <w:br/>
        <w:t>Water-to-cm                      0.483644           0.142580      -0.161021   -0.294274          -0.483188          0.424974           0.449100         0.489281             0.457027   -0.022384                     0.172868     1.000000                0.406551               -0.174522               -0.105160                0.514325</w:t>
        <w:br/>
        <w:t>Superplasticizer-to-cm           0.524796           0.150238       0.132909   -0.433565          -0.534259          0.012975           0.746311        -0.149163             0.365089    0.424600                     0.188843     0.406551                1.000000                0.252936                0.321312                0.336658</w:t>
        <w:br/>
        <w:t>Steel fiber volume (%)          -0.071026          -0.388300       0.293317   -0.012312          -0.158752         -0.084056           0.166203        -0.059424            -0.183081    0.498476                    -0.185071    -0.174522                0.252936                1.000000                0.865517                0.021108</w:t>
        <w:br/>
        <w:t>Aspect ratio of fibers          -0.002046          -0.317501       0.226109   -0.065895          -0.141108         -0.086335           0.258334        -0.079099            -0.132184    0.476224                    -0.061059    -0.105160                0.321312                0.865517                1.000000                0.036641</w:t>
        <w:br/>
        <w:t>Mini-slump spread (mm)           0.275609           0.238837       0.218431   -0.106147          -0.675941          0.110109           0.347002         0.226416             0.267848    0.075634                    -0.255104     0.514325                0.336658                0.021108                0.036641              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