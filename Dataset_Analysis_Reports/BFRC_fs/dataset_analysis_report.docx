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concrete(kg/m³)             0</w:t>
        <w:br/>
        <w:t>Fly Ash (kg/m³)             0</w:t>
        <w:br/>
        <w:t>Silica Fume (kg/m³)         0</w:t>
        <w:br/>
        <w:t>Coarse Aggregate (kg/m³)    0</w:t>
        <w:br/>
        <w:t>Fine Aggregate (kg/m³)      0</w:t>
        <w:br/>
        <w:t>Water (kg/m³)               0</w:t>
        <w:br/>
        <w:t>Water Reducer (kg/m³)       0</w:t>
        <w:br/>
        <w:t>Fiber Diameter (mm)         0</w:t>
        <w:br/>
        <w:t>Fiber Length (mm)           0</w:t>
        <w:br/>
        <w:t>Fiber Content (%)           0</w:t>
        <w:br/>
        <w:t>Flexural Strength (MPa)     0</w:t>
      </w:r>
    </w:p>
    <w:p>
      <w:pPr>
        <w:pStyle w:val="Heading1"/>
      </w:pPr>
      <w:r>
        <w:t>Descriptive Statistics</w:t>
      </w:r>
    </w:p>
    <w:p>
      <w:r>
        <w:t xml:space="preserve">       concrete(kg/m³)  Fly Ash (kg/m³)  Silica Fume (kg/m³)  Coarse Aggregate (kg/m³)  Fine Aggregate (kg/m³)  Water (kg/m³)  Water Reducer (kg/m³)  Fiber Diameter (mm)  Fiber Length (mm)  Fiber Content (%)  Flexural Strength (MPa)</w:t>
        <w:br/>
        <w:t>count       245.000000       245.000000           245.000000                245.000000              245.000000     245.000000             245.000000           245.000000         245.000000         245.000000               245.000000</w:t>
        <w:br/>
        <w:t>mean        393.583020        29.230041            12.637551               1117.715061              691.240612     174.963265               3.104122             0.016226          16.595918           0.139020                 6.515592</w:t>
        <w:br/>
        <w:t>std          73.976837        44.338406            25.081341                174.452720              109.697894      32.529827               2.379172             0.002834           6.275439           0.119422                 2.314375</w:t>
        <w:br/>
        <w:t>min         217.000000         0.000000             0.000000                512.000000              507.000000     112.000000               0.000000             0.013000           6.000000           0.000000                 2.430000</w:t>
        <w:br/>
        <w:t>25%         346.000000         0.000000             0.000000               1047.000000              613.000000     159.600000               0.000000             0.015000          12.000000           0.050000                 4.940000</w:t>
        <w:br/>
        <w:t>50%         400.000000         0.000000             0.000000               1135.000000              671.000000     170.000000               3.360000             0.015000          17.000000           0.100000                 5.730000</w:t>
        <w:br/>
        <w:t>75%         425.000000        60.000000            20.000000               1188.600000              758.000000     184.000000               4.200000             0.017400          20.000000           0.200000                 8.060000</w:t>
        <w:br/>
        <w:t>max         613.330000       168.000000           126.000000               1540.000000             1193.660000     301.000000               8.360000             0.030000          30.000000           0.600000                13.600000</w:t>
      </w:r>
    </w:p>
    <w:p>
      <w:pPr>
        <w:pStyle w:val="Heading1"/>
      </w:pPr>
      <w:r>
        <w:t>Correlation Matrix</w:t>
      </w:r>
    </w:p>
    <w:p>
      <w:r>
        <w:t xml:space="preserve">                          concrete(kg/m³)  Fly Ash (kg/m³)  Silica Fume (kg/m³)  Coarse Aggregate (kg/m³)  Fine Aggregate (kg/m³)  Water (kg/m³)  Water Reducer (kg/m³)  Fiber Diameter (mm)  Fiber Length (mm)  Fiber Content (%)  Flexural Strength (MPa)</w:t>
        <w:br/>
        <w:t>concrete(kg/m³)                  1.000000         0.030527             0.064324                 -0.037662                0.020084       0.733793              -0.070708            -0.136385           0.216085          -0.145688                 0.395475</w:t>
        <w:br/>
        <w:t>Fly Ash (kg/m³)                  0.030527         1.000000             0.027969                 -0.082009                0.263888       0.225188              -0.162576            -0.297577           0.006123          -0.023791                 0.165177</w:t>
        <w:br/>
        <w:t>Silica Fume (kg/m³)              0.064324         0.027969             1.000000                 -0.080244               -0.115384      -0.074204               0.328343            -0.177924          -0.237884          -0.117679                 0.361400</w:t>
        <w:br/>
        <w:t>Coarse Aggregate (kg/m³)        -0.037662        -0.082009            -0.080244                  1.000000               -0.487002      -0.173413               0.131993             0.069864          -0.052387           0.169439                 0.014597</w:t>
        <w:br/>
        <w:t>Fine Aggregate (kg/m³)           0.020084         0.263888            -0.115384                 -0.487002                1.000000       0.205541              -0.130389             0.212062           0.025993          -0.064565                -0.220718</w:t>
        <w:br/>
        <w:t>Water (kg/m³)                    0.733793         0.225188            -0.074204                 -0.173413                0.205541       1.000000              -0.262028            -0.193325           0.281658          -0.029443                 0.122849</w:t>
        <w:br/>
        <w:t>Water Reducer (kg/m³)           -0.070708        -0.162576             0.328343                  0.131993               -0.130389      -0.262028               1.000000            -0.021457          -0.054790           0.063693                -0.100286</w:t>
        <w:br/>
        <w:t>Fiber Diameter (mm)             -0.136385        -0.297577            -0.177924                  0.069864                0.212062      -0.193325              -0.021457             1.000000           0.184153           0.198003                -0.344685</w:t>
        <w:br/>
        <w:t>Fiber Length (mm)                0.216085         0.006123            -0.237884                 -0.052387                0.025993       0.281658              -0.054790             0.184153           1.000000           0.064984                 0.048421</w:t>
        <w:br/>
        <w:t>Fiber Content (%)               -0.145688        -0.023791            -0.117679                  0.169439               -0.064565      -0.029443               0.063693             0.198003           0.064984           1.000000                -0.119228</w:t>
        <w:br/>
        <w:t>Flexural Strength (MPa)          0.395475         0.165177             0.361400                  0.014597               -0.220718       0.122849              -0.100286            -0.344685           0.048421          -0.119228    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