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Analysis Report</w:t>
      </w:r>
    </w:p>
    <w:p>
      <w:pPr>
        <w:pStyle w:val="Heading1"/>
      </w:pPr>
      <w:r>
        <w:t>Missing Values Analysis</w:t>
      </w:r>
    </w:p>
    <w:p>
      <w:r>
        <w:t>Cement-to-cm                      0</w:t>
        <w:br/>
        <w:t>Cement type (MPa)                 0</w:t>
        <w:br/>
        <w:t>Fly ash-to-cm                     0</w:t>
        <w:br/>
        <w:t>Slag-to-cm                        0</w:t>
        <w:br/>
        <w:t>Silica fume-to-cm                 0</w:t>
        <w:br/>
        <w:t>Metakaolin-to-cm                  0</w:t>
        <w:br/>
        <w:t>Nano silica-to-cm                 0</w:t>
        <w:br/>
        <w:t>Limestone-to-cm                   0</w:t>
        <w:br/>
        <w:t>Quartz powder-to-cm               0</w:t>
        <w:br/>
        <w:t>Sand-to-cm                        0</w:t>
        <w:br/>
        <w:t>Maximum aggregate size (mm)       0</w:t>
        <w:br/>
        <w:t>Water-to-cm                       0</w:t>
        <w:br/>
        <w:t>Superplasticizer-to-cm            0</w:t>
        <w:br/>
        <w:t>Steel fiber volume (%)            0</w:t>
        <w:br/>
        <w:t>Aspect ratio of fibers            0</w:t>
        <w:br/>
        <w:t>Length of specimen (mm)           0</w:t>
        <w:br/>
        <w:t>28-day flexural strength (MPa)    0</w:t>
      </w:r>
    </w:p>
    <w:p>
      <w:pPr>
        <w:pStyle w:val="Heading1"/>
      </w:pPr>
      <w:r>
        <w:t>Descriptive Statistics</w:t>
      </w:r>
    </w:p>
    <w:p>
      <w:r>
        <w:t xml:space="preserve">       Cement-to-cm  Cement type (MPa)  Fly ash-to-cm  Slag-to-cm  Silica fume-to-cm  Metakaolin-to-cm  Nano silica-to-cm  Limestone-to-cm  Quartz powder-to-cm  Sand-to-cm  Maximum aggregate size (mm)  Water-to-cm  Superplasticizer-to-cm  Steel fiber volume (%)  Aspect ratio of fibers  Length of specimen (mm)  28-day flexural strength (MPa)</w:t>
        <w:br/>
        <w:t>count    146.000000         146.000000     146.000000  146.000000         146.000000        146.000000         146.000000       146.000000           146.000000  146.000000                   146.000000   146.000000              146.000000              146.000000              146.000000               146.000000                      146.000000</w:t>
        <w:br/>
        <w:t>mean       0.727922          47.910959       0.078680    0.043556           0.120772          0.022304           0.006766         0.017612             1.171914    1.745000                     0.026943     0.191831                0.026368                1.155319               36.574527               176.506849                       24.265203</w:t>
        <w:br/>
        <w:t>std        0.165759           5.000236       0.124795    0.107680           0.092464          0.055838           0.015792         0.085368             0.305324    1.049466                     0.081039     0.032423                0.014423                1.062215               33.611268                57.960658                        7.637082</w:t>
        <w:br/>
        <w:t>min        0.300189          42.500000       0.000000    0.000000           0.000000          0.000000           0.000000         0.000000             0.793388    0.100000                     0.000000     0.135537                0.006817                0.000000                0.000000               100.000000                        7.729258</w:t>
        <w:br/>
        <w:t>25%        0.655652          42.500000       0.000000    0.000000           0.045710          0.000000           0.000000         0.000000             1.000000    0.950000                     0.000000     0.164435                0.018523                0.000000                0.000000               160.000000                       18.228170</w:t>
        <w:br/>
        <w:t>50%        0.793388          52.500000       0.000000    0.000000           0.100000          0.000000           0.000000         0.000000             1.008205    2.000000                     0.000000     0.180808                0.020019                1.500000               62.500000               160.000000                       23.506873</w:t>
        <w:br/>
        <w:t>75%        0.833333          52.500000       0.166667    0.000000           0.200000          0.000000           0.000000         0.000000             1.380719    2.360000                     0.000000     0.200034                0.033333                2.000000               65.000000               160.000000                       29.924749</w:t>
        <w:br/>
        <w:t>max        1.000000          52.500000       0.449811    0.449811           0.250234          0.285751           0.055548         0.428641             2.071667    5.000000                     0.319797     0.285761                0.071508                4.000000               81.250000               400.000000                       41.931419</w:t>
      </w:r>
    </w:p>
    <w:p>
      <w:pPr>
        <w:pStyle w:val="Heading1"/>
      </w:pPr>
      <w:r>
        <w:t>Correlation Matrix</w:t>
      </w:r>
    </w:p>
    <w:p>
      <w:r>
        <w:t xml:space="preserve">                                Cement-to-cm  Cement type (MPa)  Fly ash-to-cm  Slag-to-cm  Silica fume-to-cm  Metakaolin-to-cm  Nano silica-to-cm  Limestone-to-cm  Quartz powder-to-cm  Sand-to-cm  Maximum aggregate size (mm)  Water-to-cm  Superplasticizer-to-cm  Steel fiber volume (%)  Aspect ratio of fibers  Length of specimen (mm)  28-day flexural strength (MPa)</w:t>
        <w:br/>
        <w:t>Cement-to-cm                        1.000000           0.146311      -0.540298   -0.620592          -0.399909         -0.008125           0.375168         0.181630             0.414996   -0.236802                     0.223338     0.541110                0.371692               -0.337511               -0.260768                 0.154174                       -0.145092</w:t>
        <w:br/>
        <w:t>Cement type (MPa)                   0.146311           1.000000       0.339357   -0.138913          -0.605506         -0.031717           0.387169        -0.017050            -0.018782   -0.183664                     0.307232     0.043671                0.595520                0.095610                0.122852                 0.113260                       -0.127221</w:t>
        <w:br/>
        <w:t>Fly ash-to-cm                      -0.540298           0.339357       1.000000   -0.140024          -0.196360          0.016087          -0.183690        -0.130970            -0.281857    0.061482                    -0.211058    -0.380309               -0.096270                0.237716                0.185858                -0.272126                        0.037148</w:t>
        <w:br/>
        <w:t>Slag-to-cm                         -0.620592          -0.138913      -0.140024    1.000000           0.247542         -0.162689          -0.072322        -0.084026            -0.145929    0.151455                    -0.135408    -0.334706               -0.056513                0.202893                0.127886                -0.026741                        0.045549</w:t>
        <w:br/>
        <w:t>Silica fume-to-cm                  -0.399909          -0.605506      -0.196360    0.247542           1.000000         -0.392144          -0.407140        -0.271330            -0.269629    0.023588                     0.079186    -0.407858               -0.506483                0.203564                0.182607                 0.116832                        0.339895</w:t>
        <w:br/>
        <w:t>Metakaolin-to-cm                   -0.008125          -0.031717       0.016087   -0.162689          -0.392144          1.000000          -0.172319         0.315608            -0.021720    0.218521                    -0.133721     0.442207               -0.178241               -0.215383               -0.180474                 0.043365                       -0.244455</w:t>
        <w:br/>
        <w:t>Nano silica-to-cm                   0.375168           0.387169      -0.183690   -0.072322          -0.407140         -0.172319           1.000000         0.174206             0.521973    0.056222                     0.256122     0.432439                0.840462               -0.149691               -0.034683                -0.122857                       -0.206980</w:t>
        <w:br/>
        <w:t>Limestone-to-cm                     0.181630          -0.017050      -0.130970   -0.084026          -0.271330          0.315608           0.174206         1.000000             0.393363   -0.053433                    -0.069064     0.513658                0.278994               -0.225940               -0.226047                -0.059161                       -0.241549</w:t>
        <w:br/>
        <w:t>Quartz powder-to-cm                 0.414996          -0.018782      -0.281857   -0.145929          -0.269629         -0.021720           0.521973         0.393363             1.000000   -0.111991                    -0.011822     0.605929                0.408503               -0.566506               -0.531353                -0.135036                       -0.441662</w:t>
        <w:br/>
        <w:t>Sand-to-cm                         -0.236802          -0.183664       0.061482    0.151455           0.023588          0.218521           0.056222        -0.053433            -0.111991    1.000000                     0.128019     0.053595                0.011489                0.064320                0.066294                 0.324098                       -0.047334</w:t>
        <w:br/>
        <w:t>Maximum aggregate size (mm)         0.223338           0.307232      -0.211058   -0.135408           0.079186         -0.133721           0.256122        -0.069064            -0.011822    0.128019                     1.000000     0.159531                0.305626                0.060239                0.125015                 0.703114                        0.173033</w:t>
        <w:br/>
        <w:t>Water-to-cm                         0.541110           0.043671      -0.380309   -0.334706          -0.407858          0.442207           0.432439         0.513658             0.605929    0.053595                     0.159531     1.000000                0.364646               -0.489270               -0.409562                 0.064691                       -0.408750</w:t>
        <w:br/>
        <w:t>Superplasticizer-to-cm              0.371692           0.595520      -0.096270   -0.056513          -0.506483         -0.178241           0.840462         0.278994             0.408503    0.011489                     0.305626     0.364646                1.000000               -0.056863               -0.000058                 0.003760                       -0.203412</w:t>
        <w:br/>
        <w:t>Steel fiber volume (%)             -0.337511           0.095610       0.237716    0.202893           0.203564         -0.215383          -0.149691        -0.225940            -0.566506    0.064320                     0.060239    -0.489270               -0.056863                1.000000                0.875556                -0.068815                        0.698625</w:t>
        <w:br/>
        <w:t>Aspect ratio of fibers             -0.260768           0.122852       0.185858    0.127886           0.182607         -0.180474          -0.034683        -0.226047            -0.531353    0.066294                     0.125015    -0.409562               -0.000058                0.875556                1.000000                -0.029275                        0.646287</w:t>
        <w:br/>
        <w:t>Length of specimen (mm)             0.154174           0.113260      -0.272126   -0.026741           0.116832          0.043365          -0.122857        -0.059161            -0.135036    0.324098                     0.703114     0.064691                0.003760               -0.068815               -0.029275                 1.000000                        0.112129</w:t>
        <w:br/>
        <w:t>28-day flexural strength (MPa)     -0.145092          -0.127221       0.037148    0.045549           0.339895         -0.244455          -0.206980        -0.241549            -0.441662   -0.047334                     0.173033    -0.408750               -0.203412                0.698625                0.646287                 0.112129                        1.000000</w:t>
      </w:r>
    </w:p>
    <w:p>
      <w:pPr>
        <w:pStyle w:val="Heading1"/>
      </w:pPr>
      <w:r>
        <w:t>Histograms of Features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histo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gb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